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A02" w:rsidRDefault="00616A02" w:rsidP="00BC3EC6">
      <w:r>
        <w:separator/>
      </w:r>
    </w:p>
  </w:endnote>
  <w:endnote w:type="continuationSeparator" w:id="0">
    <w:p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A02" w:rsidRDefault="00616A02" w:rsidP="00BC3EC6">
      <w:r>
        <w:separator/>
      </w:r>
    </w:p>
  </w:footnote>
  <w:footnote w:type="continuationSeparator" w:id="0">
    <w:p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650720">
    <w:abstractNumId w:val="0"/>
  </w:num>
  <w:num w:numId="2" w16cid:durableId="1130785828">
    <w:abstractNumId w:val="1"/>
  </w:num>
  <w:num w:numId="3" w16cid:durableId="1776319738">
    <w:abstractNumId w:val="2"/>
  </w:num>
  <w:num w:numId="4" w16cid:durableId="1239826010">
    <w:abstractNumId w:val="3"/>
  </w:num>
  <w:num w:numId="5" w16cid:durableId="1336882781">
    <w:abstractNumId w:val="4"/>
  </w:num>
  <w:num w:numId="6" w16cid:durableId="1335646289">
    <w:abstractNumId w:val="5"/>
  </w:num>
  <w:num w:numId="7" w16cid:durableId="1484736667">
    <w:abstractNumId w:val="6"/>
  </w:num>
  <w:num w:numId="8" w16cid:durableId="599994565">
    <w:abstractNumId w:val="7"/>
  </w:num>
  <w:num w:numId="9" w16cid:durableId="615793802">
    <w:abstractNumId w:val="8"/>
  </w:num>
  <w:num w:numId="10" w16cid:durableId="535657878">
    <w:abstractNumId w:val="9"/>
  </w:num>
  <w:num w:numId="11" w16cid:durableId="1102410406">
    <w:abstractNumId w:val="10"/>
  </w:num>
  <w:num w:numId="12" w16cid:durableId="690256179">
    <w:abstractNumId w:val="11"/>
  </w:num>
  <w:num w:numId="13" w16cid:durableId="1614896742">
    <w:abstractNumId w:val="12"/>
  </w:num>
  <w:num w:numId="14" w16cid:durableId="1255236986">
    <w:abstractNumId w:val="31"/>
  </w:num>
  <w:num w:numId="15" w16cid:durableId="1234392798">
    <w:abstractNumId w:val="38"/>
  </w:num>
  <w:num w:numId="16" w16cid:durableId="1012100701">
    <w:abstractNumId w:val="40"/>
  </w:num>
  <w:num w:numId="17" w16cid:durableId="588392185">
    <w:abstractNumId w:val="35"/>
  </w:num>
  <w:num w:numId="18" w16cid:durableId="1169442348">
    <w:abstractNumId w:val="28"/>
  </w:num>
  <w:num w:numId="19" w16cid:durableId="1331522168">
    <w:abstractNumId w:val="23"/>
  </w:num>
  <w:num w:numId="20" w16cid:durableId="1491556172">
    <w:abstractNumId w:val="16"/>
  </w:num>
  <w:num w:numId="21" w16cid:durableId="1325279124">
    <w:abstractNumId w:val="22"/>
  </w:num>
  <w:num w:numId="22" w16cid:durableId="279995290">
    <w:abstractNumId w:val="21"/>
  </w:num>
  <w:num w:numId="23" w16cid:durableId="1473408168">
    <w:abstractNumId w:val="27"/>
  </w:num>
  <w:num w:numId="24" w16cid:durableId="785343770">
    <w:abstractNumId w:val="20"/>
  </w:num>
  <w:num w:numId="25" w16cid:durableId="1559783351">
    <w:abstractNumId w:val="17"/>
  </w:num>
  <w:num w:numId="26" w16cid:durableId="533857086">
    <w:abstractNumId w:val="19"/>
  </w:num>
  <w:num w:numId="27" w16cid:durableId="443154683">
    <w:abstractNumId w:val="30"/>
  </w:num>
  <w:num w:numId="28" w16cid:durableId="992219390">
    <w:abstractNumId w:val="15"/>
  </w:num>
  <w:num w:numId="29" w16cid:durableId="210383562">
    <w:abstractNumId w:val="29"/>
  </w:num>
  <w:num w:numId="30" w16cid:durableId="602541128">
    <w:abstractNumId w:val="13"/>
  </w:num>
  <w:num w:numId="31" w16cid:durableId="1715426344">
    <w:abstractNumId w:val="36"/>
  </w:num>
  <w:num w:numId="32" w16cid:durableId="966663863">
    <w:abstractNumId w:val="14"/>
  </w:num>
  <w:num w:numId="33" w16cid:durableId="348337533">
    <w:abstractNumId w:val="43"/>
  </w:num>
  <w:num w:numId="34" w16cid:durableId="1188520530">
    <w:abstractNumId w:val="33"/>
  </w:num>
  <w:num w:numId="35" w16cid:durableId="880551741">
    <w:abstractNumId w:val="42"/>
  </w:num>
  <w:num w:numId="36" w16cid:durableId="460076771">
    <w:abstractNumId w:val="25"/>
  </w:num>
  <w:num w:numId="37" w16cid:durableId="1396901769">
    <w:abstractNumId w:val="37"/>
  </w:num>
  <w:num w:numId="38" w16cid:durableId="1065372204">
    <w:abstractNumId w:val="26"/>
  </w:num>
  <w:num w:numId="39" w16cid:durableId="1189683115">
    <w:abstractNumId w:val="18"/>
  </w:num>
  <w:num w:numId="40" w16cid:durableId="452791184">
    <w:abstractNumId w:val="34"/>
  </w:num>
  <w:num w:numId="41" w16cid:durableId="1031102733">
    <w:abstractNumId w:val="41"/>
  </w:num>
  <w:num w:numId="42" w16cid:durableId="117190003">
    <w:abstractNumId w:val="32"/>
  </w:num>
  <w:num w:numId="43" w16cid:durableId="1135757528">
    <w:abstractNumId w:val="39"/>
  </w:num>
  <w:num w:numId="44" w16cid:durableId="11609996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36696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A51A071-20D8-4470-A5BF-D40BCE08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 w:bidi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 w:bidi="ar-SA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Shreyash Hiwale</cp:lastModifiedBy>
  <cp:revision>2</cp:revision>
  <cp:lastPrinted>2112-12-31T18:30:00Z</cp:lastPrinted>
  <dcterms:created xsi:type="dcterms:W3CDTF">2024-03-20T08:52:00Z</dcterms:created>
  <dcterms:modified xsi:type="dcterms:W3CDTF">2024-03-20T08:52:00Z</dcterms:modified>
</cp:coreProperties>
</file>